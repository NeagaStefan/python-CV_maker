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8F" w:rsidRDefault="00AE150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158.25pt">
            <v:imagedata r:id="rId8" o:title="profile2"/>
          </v:shape>
        </w:pict>
      </w:r>
    </w:p>
    <w:p w:rsidR="00771B8F" w:rsidRDefault="0075489E">
      <w:r>
        <w:t>Stefan Neaga|0757909662</w:t>
      </w:r>
      <w:r>
        <w:tab/>
        <w:t>|neagastfean@gmail.com</w:t>
      </w:r>
    </w:p>
    <w:p w:rsidR="00771B8F" w:rsidRDefault="0075489E">
      <w:pPr>
        <w:pStyle w:val="Heading1"/>
      </w:pPr>
      <w:r>
        <w:t>About me</w:t>
      </w:r>
    </w:p>
    <w:p w:rsidR="00771B8F" w:rsidRDefault="0075489E">
      <w:r>
        <w:t>I am a student in automotive engineering but I love to code, it's my passion. I live in Brasov, Romania and I am a comunicative and amitious person</w:t>
      </w:r>
    </w:p>
    <w:p w:rsidR="00771B8F" w:rsidRDefault="0075489E">
      <w:pPr>
        <w:pStyle w:val="Heading1"/>
      </w:pPr>
      <w:r>
        <w:t>Work experience</w:t>
      </w:r>
    </w:p>
    <w:p w:rsidR="00771B8F" w:rsidRDefault="0075489E">
      <w:r>
        <w:rPr>
          <w:b/>
        </w:rPr>
        <w:t xml:space="preserve">E-res </w:t>
      </w:r>
      <w:r>
        <w:rPr>
          <w:i/>
        </w:rPr>
        <w:t>04-07-2021-25-07-2021</w:t>
      </w:r>
      <w:r>
        <w:rPr>
          <w:i/>
        </w:rPr>
        <w:br/>
      </w:r>
      <w:r>
        <w:t xml:space="preserve">I </w:t>
      </w:r>
      <w:r>
        <w:t>worked as a mechanic and I liked the envviroment but I didn't think it was for me</w:t>
      </w:r>
    </w:p>
    <w:p w:rsidR="00771B8F" w:rsidRDefault="0075489E">
      <w:pPr>
        <w:pStyle w:val="Heading1"/>
      </w:pPr>
      <w:r>
        <w:t>Skills</w:t>
      </w:r>
    </w:p>
    <w:p w:rsidR="00771B8F" w:rsidRDefault="0075489E">
      <w:pPr>
        <w:pStyle w:val="ListBullet"/>
      </w:pPr>
      <w:r>
        <w:t>Python</w:t>
      </w:r>
    </w:p>
    <w:p w:rsidR="00AE1508" w:rsidRDefault="00AE1508">
      <w:pPr>
        <w:pStyle w:val="ListBullet"/>
      </w:pPr>
      <w:r>
        <w:t>C++</w:t>
      </w:r>
      <w:bookmarkStart w:id="0" w:name="_GoBack"/>
      <w:bookmarkEnd w:id="0"/>
    </w:p>
    <w:p w:rsidR="00AE1508" w:rsidRDefault="00AE1508">
      <w:pPr>
        <w:pStyle w:val="ListBullet"/>
      </w:pPr>
      <w:r>
        <w:t>HTML/ CSS</w:t>
      </w:r>
    </w:p>
    <w:sectPr w:rsidR="00AE1508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89E" w:rsidRDefault="0075489E">
      <w:pPr>
        <w:spacing w:after="0" w:line="240" w:lineRule="auto"/>
      </w:pPr>
      <w:r>
        <w:separator/>
      </w:r>
    </w:p>
  </w:endnote>
  <w:endnote w:type="continuationSeparator" w:id="0">
    <w:p w:rsidR="0075489E" w:rsidRDefault="0075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B8F" w:rsidRDefault="0075489E">
    <w:pPr>
      <w:pStyle w:val="Footer"/>
    </w:pPr>
    <w:r>
      <w:t>Cv generated by Stefan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89E" w:rsidRDefault="0075489E">
      <w:pPr>
        <w:spacing w:after="0" w:line="240" w:lineRule="auto"/>
      </w:pPr>
      <w:r>
        <w:separator/>
      </w:r>
    </w:p>
  </w:footnote>
  <w:footnote w:type="continuationSeparator" w:id="0">
    <w:p w:rsidR="0075489E" w:rsidRDefault="00754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89E"/>
    <w:rsid w:val="00771B8F"/>
    <w:rsid w:val="00AA1D8D"/>
    <w:rsid w:val="00AE15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5DE81"/>
  <w14:defaultImageDpi w14:val="300"/>
  <w15:docId w15:val="{7BF05F58-24AF-422E-B90A-DF809BB0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EE50BE-8B6E-4372-B1E7-3AEDAD06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Stefan Neaga</cp:lastModifiedBy>
  <cp:revision>2</cp:revision>
  <dcterms:created xsi:type="dcterms:W3CDTF">2013-12-23T23:15:00Z</dcterms:created>
  <dcterms:modified xsi:type="dcterms:W3CDTF">2021-09-13T14:50:00Z</dcterms:modified>
  <cp:category/>
</cp:coreProperties>
</file>